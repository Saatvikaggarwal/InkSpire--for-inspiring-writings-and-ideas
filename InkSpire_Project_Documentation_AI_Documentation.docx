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40"/>
        <w:jc w:val="center"/>
      </w:pPr>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download.jpg"/>
                    <pic:cNvPicPr/>
                  </pic:nvPicPr>
                  <pic:blipFill>
                    <a:blip r:embed="rId9"/>
                    <a:stretch>
                      <a:fillRect/>
                    </a:stretch>
                  </pic:blipFill>
                  <pic:spPr>
                    <a:xfrm>
                      <a:off x="0" y="0"/>
                      <a:ext cx="2286000" cy="2286000"/>
                    </a:xfrm>
                    <a:prstGeom prst="rect"/>
                  </pic:spPr>
                </pic:pic>
              </a:graphicData>
            </a:graphic>
          </wp:inline>
        </w:drawing>
      </w:r>
    </w:p>
    <w:p/>
    <w:p>
      <w:pPr>
        <w:jc w:val="center"/>
      </w:pPr>
      <w:r>
        <w:rPr>
          <w:rFonts w:ascii="Calibri" w:hAnsi="Calibri"/>
          <w:b/>
          <w:sz w:val="40"/>
        </w:rPr>
        <w:t>InkSpire Project Documentation</w:t>
      </w:r>
    </w:p>
    <w:p>
      <w:pPr>
        <w:jc w:val="center"/>
      </w:pPr>
      <w:r>
        <w:rPr>
          <w:rFonts w:ascii="Calibri" w:hAnsi="Calibri"/>
          <w:i/>
          <w:sz w:val="28"/>
        </w:rPr>
        <w:t>For Inspiring Writings and Ideas</w:t>
      </w:r>
    </w:p>
    <w:p>
      <w:pPr>
        <w:jc w:val="center"/>
      </w:pPr>
      <w:r>
        <w:rPr>
          <w:rFonts w:ascii="Calibri" w:hAnsi="Calibri"/>
          <w:i/>
          <w:sz w:val="24"/>
        </w:rPr>
        <w:t>Generated with AI Assistance</w:t>
      </w:r>
    </w:p>
    <w:p/>
    <w:p>
      <w:pPr>
        <w:jc w:val="center"/>
      </w:pPr>
      <w:r>
        <w:rPr>
          <w:rFonts w:ascii="Calibri" w:hAnsi="Calibri"/>
          <w:b/>
          <w:sz w:val="24"/>
        </w:rPr>
        <w:t xml:space="preserve">Name: </w:t>
      </w:r>
      <w:r>
        <w:rPr>
          <w:rFonts w:ascii="Calibri" w:hAnsi="Calibri"/>
          <w:sz w:val="24"/>
        </w:rPr>
        <w:t>Saatvik Aggarwal</w:t>
      </w:r>
      <w:r>
        <w:br/>
      </w:r>
      <w:r>
        <w:rPr>
          <w:rFonts w:ascii="Calibri" w:hAnsi="Calibri"/>
          <w:b/>
          <w:sz w:val="24"/>
        </w:rPr>
        <w:t xml:space="preserve">Roll Number: </w:t>
      </w:r>
      <w:r>
        <w:rPr>
          <w:rFonts w:ascii="Calibri" w:hAnsi="Calibri"/>
          <w:sz w:val="24"/>
        </w:rPr>
        <w:t>2022UEC2659</w:t>
      </w:r>
      <w:r>
        <w:br/>
      </w:r>
      <w:r>
        <w:rPr>
          <w:rFonts w:ascii="Calibri" w:hAnsi="Calibri"/>
          <w:b/>
          <w:sz w:val="24"/>
        </w:rPr>
        <w:t xml:space="preserve">College: </w:t>
      </w:r>
      <w:r>
        <w:rPr>
          <w:rFonts w:ascii="Calibri" w:hAnsi="Calibri"/>
          <w:sz w:val="24"/>
        </w:rPr>
        <w:t>NSUT</w:t>
      </w:r>
      <w:r>
        <w:br/>
      </w:r>
      <w:r>
        <w:rPr>
          <w:rFonts w:ascii="Calibri" w:hAnsi="Calibri"/>
          <w:b/>
          <w:sz w:val="24"/>
        </w:rPr>
        <w:t xml:space="preserve">Date: </w:t>
      </w:r>
      <w:r>
        <w:rPr>
          <w:rFonts w:ascii="Calibri" w:hAnsi="Calibri"/>
          <w:sz w:val="24"/>
        </w:rPr>
        <w:t>October 2025</w:t>
      </w:r>
    </w:p>
    <w:p/>
    <w:p/>
    <w:p>
      <w:pPr>
        <w:pStyle w:val="Heading1"/>
      </w:pPr>
      <w:r>
        <w:rPr>
          <w:rFonts w:ascii="Calibri" w:hAnsi="Calibri"/>
          <w:b/>
          <w:i w:val="0"/>
          <w:sz w:val="32"/>
        </w:rPr>
        <w:t>1. Introduction</w:t>
      </w:r>
    </w:p>
    <w:p>
      <w:pPr>
        <w:jc w:val="both"/>
      </w:pPr>
      <w:r>
        <w:rPr>
          <w:rFonts w:ascii="Calibri" w:hAnsi="Calibri"/>
          <w:b w:val="0"/>
          <w:i w:val="0"/>
          <w:sz w:val="22"/>
        </w:rPr>
        <w:t>InkSpire is a digital platform created to inspire creativity by enabling users to share, explore, and engage with writings and innovative ideas. The platform combines modern web technologies with scalable backend infrastructure to deliver a smooth and collaborative experience for both writers and readers.</w:t>
      </w:r>
    </w:p>
    <w:p>
      <w:pPr>
        <w:jc w:val="both"/>
      </w:pPr>
      <w:r>
        <w:rPr>
          <w:rFonts w:ascii="Calibri" w:hAnsi="Calibri"/>
          <w:b w:val="0"/>
          <w:i w:val="0"/>
          <w:sz w:val="22"/>
        </w:rPr>
        <w:t>The motivation behind InkSpire is to foster a community-driven environment where people can post their thoughts, seek inspiration from others, and receive AI-assisted guidance in generating or improving their content. This makes InkSpire not just a writing platform, but also a creativity partner.</w:t>
      </w:r>
    </w:p>
    <w:p>
      <w:pPr>
        <w:jc w:val="both"/>
      </w:pPr>
      <w:r>
        <w:rPr>
          <w:rFonts w:ascii="Calibri" w:hAnsi="Calibri"/>
          <w:b w:val="0"/>
          <w:i w:val="0"/>
          <w:sz w:val="22"/>
        </w:rPr>
        <w:t>This documentation highlights how prompt engineering played a vital role in the project's development. By iteratively refining prompts during the design and implementation process, key architectural and technical decisions were made more effectively. From selecting the right database solution to implementing state management and integrating AI features, each stage benefited from context-driven questioning and systematic improvements.</w:t>
      </w:r>
    </w:p>
    <w:p>
      <w:pPr>
        <w:pStyle w:val="Heading1"/>
      </w:pPr>
      <w:r>
        <w:rPr>
          <w:rFonts w:ascii="Calibri" w:hAnsi="Calibri"/>
          <w:b/>
          <w:i w:val="0"/>
          <w:sz w:val="32"/>
        </w:rPr>
        <w:t>2. Prompts with Context and Changes</w:t>
      </w:r>
    </w:p>
    <w:p>
      <w:pPr>
        <w:pStyle w:val="Heading2"/>
      </w:pPr>
      <w:r>
        <w:rPr>
          <w:rFonts w:ascii="Calibri" w:hAnsi="Calibri"/>
          <w:b/>
          <w:i w:val="0"/>
          <w:sz w:val="28"/>
        </w:rPr>
        <w:t>Prompt 1</w:t>
      </w:r>
    </w:p>
    <w:p>
      <w:pPr>
        <w:jc w:val="both"/>
      </w:pPr>
      <w:r>
        <w:rPr>
          <w:rFonts w:ascii="Calibri" w:hAnsi="Calibri"/>
          <w:b/>
          <w:i w:val="0"/>
          <w:sz w:val="22"/>
        </w:rPr>
        <w:t xml:space="preserve">Context: </w:t>
      </w:r>
      <w:r>
        <w:rPr>
          <w:rFonts w:ascii="Calibri" w:hAnsi="Calibri"/>
          <w:b w:val="0"/>
          <w:i w:val="0"/>
          <w:sz w:val="22"/>
        </w:rPr>
        <w:t>I want to create a modern UI for InkSpire. How should I design the homepage layout?</w:t>
      </w:r>
    </w:p>
    <w:p>
      <w:pPr>
        <w:jc w:val="both"/>
      </w:pPr>
      <w:r>
        <w:rPr>
          <w:rFonts w:ascii="Calibri" w:hAnsi="Calibri"/>
          <w:b/>
          <w:i w:val="0"/>
          <w:sz w:val="22"/>
        </w:rPr>
        <w:t xml:space="preserve">Change: </w:t>
      </w:r>
      <w:r>
        <w:rPr>
          <w:rFonts w:ascii="Calibri" w:hAnsi="Calibri"/>
          <w:b w:val="0"/>
          <w:i w:val="0"/>
          <w:sz w:val="22"/>
        </w:rPr>
        <w:t>Refined the prompt to focus on using React for building a responsive and accessible interface, without relying on TailwindCSS. Emphasis was placed on reusable components and grid layouts to improve maintainability and user experience.</w:t>
      </w:r>
    </w:p>
    <w:p>
      <w:pPr>
        <w:pStyle w:val="Heading2"/>
      </w:pPr>
      <w:r>
        <w:rPr>
          <w:rFonts w:ascii="Calibri" w:hAnsi="Calibri"/>
          <w:b/>
          <w:i w:val="0"/>
          <w:sz w:val="28"/>
        </w:rPr>
        <w:t>Prompt 2</w:t>
      </w:r>
    </w:p>
    <w:p>
      <w:pPr>
        <w:jc w:val="both"/>
      </w:pPr>
      <w:r>
        <w:rPr>
          <w:rFonts w:ascii="Calibri" w:hAnsi="Calibri"/>
          <w:b/>
          <w:i w:val="0"/>
          <w:sz w:val="22"/>
        </w:rPr>
        <w:t xml:space="preserve">Context: </w:t>
      </w:r>
      <w:r>
        <w:rPr>
          <w:rFonts w:ascii="Calibri" w:hAnsi="Calibri"/>
          <w:b w:val="0"/>
          <w:i w:val="0"/>
          <w:sz w:val="22"/>
        </w:rPr>
        <w:t>How do I set up a backend API for handling user posts and comments?</w:t>
      </w:r>
    </w:p>
    <w:p>
      <w:pPr>
        <w:jc w:val="both"/>
      </w:pPr>
      <w:r>
        <w:rPr>
          <w:rFonts w:ascii="Calibri" w:hAnsi="Calibri"/>
          <w:b/>
          <w:i w:val="0"/>
          <w:sz w:val="22"/>
        </w:rPr>
        <w:t xml:space="preserve">Change: </w:t>
      </w:r>
      <w:r>
        <w:rPr>
          <w:rFonts w:ascii="Calibri" w:hAnsi="Calibri"/>
          <w:b w:val="0"/>
          <w:i w:val="0"/>
          <w:sz w:val="22"/>
        </w:rPr>
        <w:t>Refined the query to focus on Express.js integrated with PostgreSQL and Prisma ORM for scalability and structured database management. This improved relational data handling, migrations, and backend performance.</w:t>
      </w:r>
    </w:p>
    <w:p>
      <w:pPr>
        <w:pStyle w:val="Heading2"/>
      </w:pPr>
      <w:r>
        <w:rPr>
          <w:rFonts w:ascii="Calibri" w:hAnsi="Calibri"/>
          <w:b/>
          <w:i w:val="0"/>
          <w:sz w:val="28"/>
        </w:rPr>
        <w:t>Prompt 3</w:t>
      </w:r>
    </w:p>
    <w:p>
      <w:pPr>
        <w:jc w:val="both"/>
      </w:pPr>
      <w:r>
        <w:rPr>
          <w:rFonts w:ascii="Calibri" w:hAnsi="Calibri"/>
          <w:b/>
          <w:i w:val="0"/>
          <w:sz w:val="22"/>
        </w:rPr>
        <w:t xml:space="preserve">Context: </w:t>
      </w:r>
      <w:r>
        <w:rPr>
          <w:rFonts w:ascii="Calibri" w:hAnsi="Calibri"/>
          <w:b w:val="0"/>
          <w:i w:val="0"/>
          <w:sz w:val="22"/>
        </w:rPr>
        <w:t>What authentication method should I use for user login and signup?</w:t>
      </w:r>
    </w:p>
    <w:p>
      <w:pPr>
        <w:jc w:val="both"/>
      </w:pPr>
      <w:r>
        <w:rPr>
          <w:rFonts w:ascii="Calibri" w:hAnsi="Calibri"/>
          <w:b/>
          <w:i w:val="0"/>
          <w:sz w:val="22"/>
        </w:rPr>
        <w:t xml:space="preserve">Change: </w:t>
      </w:r>
      <w:r>
        <w:rPr>
          <w:rFonts w:ascii="Calibri" w:hAnsi="Calibri"/>
          <w:b w:val="0"/>
          <w:i w:val="0"/>
          <w:sz w:val="22"/>
        </w:rPr>
        <w:t>Narrowed down to implementing JWT authentication with password hashing using bcrypt. Passwords are stored as salted hashes, and JWT tokens allow stateless authentication. The detailed explanation included token expiry, refresh strategies, and secure cookie handling.</w:t>
      </w:r>
    </w:p>
    <w:p>
      <w:pPr>
        <w:pStyle w:val="Heading2"/>
      </w:pPr>
      <w:r>
        <w:rPr>
          <w:rFonts w:ascii="Calibri" w:hAnsi="Calibri"/>
          <w:b/>
          <w:i w:val="0"/>
          <w:sz w:val="28"/>
        </w:rPr>
        <w:t>Prompt 4</w:t>
      </w:r>
    </w:p>
    <w:p>
      <w:pPr>
        <w:jc w:val="both"/>
      </w:pPr>
      <w:r>
        <w:rPr>
          <w:rFonts w:ascii="Calibri" w:hAnsi="Calibri"/>
          <w:b/>
          <w:i w:val="0"/>
          <w:sz w:val="22"/>
        </w:rPr>
        <w:t xml:space="preserve">Context: </w:t>
      </w:r>
      <w:r>
        <w:rPr>
          <w:rFonts w:ascii="Calibri" w:hAnsi="Calibri"/>
          <w:b w:val="0"/>
          <w:i w:val="0"/>
          <w:sz w:val="22"/>
        </w:rPr>
        <w:t>How can I store and retrieve uploaded images for user posts?</w:t>
      </w:r>
    </w:p>
    <w:p>
      <w:pPr>
        <w:jc w:val="both"/>
      </w:pPr>
      <w:r>
        <w:rPr>
          <w:rFonts w:ascii="Calibri" w:hAnsi="Calibri"/>
          <w:b/>
          <w:i w:val="0"/>
          <w:sz w:val="22"/>
        </w:rPr>
        <w:t xml:space="preserve">Change: </w:t>
      </w:r>
      <w:r>
        <w:rPr>
          <w:rFonts w:ascii="Calibri" w:hAnsi="Calibri"/>
          <w:b w:val="0"/>
          <w:i w:val="0"/>
          <w:sz w:val="22"/>
        </w:rPr>
        <w:t>Modified the request to use cloud storage services such as Cloudinary. Detailed explanation covered secure uploads from frontend, API key management, image optimization through CDNs, and reduced server load.</w:t>
      </w:r>
    </w:p>
    <w:p>
      <w:pPr>
        <w:pStyle w:val="Heading2"/>
      </w:pPr>
      <w:r>
        <w:rPr>
          <w:rFonts w:ascii="Calibri" w:hAnsi="Calibri"/>
          <w:b/>
          <w:i w:val="0"/>
          <w:sz w:val="28"/>
        </w:rPr>
        <w:t>Prompt 5</w:t>
      </w:r>
    </w:p>
    <w:p>
      <w:pPr>
        <w:jc w:val="both"/>
      </w:pPr>
      <w:r>
        <w:rPr>
          <w:rFonts w:ascii="Calibri" w:hAnsi="Calibri"/>
          <w:b/>
          <w:i w:val="0"/>
          <w:sz w:val="22"/>
        </w:rPr>
        <w:t xml:space="preserve">Context: </w:t>
      </w:r>
      <w:r>
        <w:rPr>
          <w:rFonts w:ascii="Calibri" w:hAnsi="Calibri"/>
          <w:b w:val="0"/>
          <w:i w:val="0"/>
          <w:sz w:val="22"/>
        </w:rPr>
        <w:t>How can I manage state effectively across multiple components in the frontend?</w:t>
      </w:r>
    </w:p>
    <w:p>
      <w:pPr>
        <w:jc w:val="both"/>
      </w:pPr>
      <w:r>
        <w:rPr>
          <w:rFonts w:ascii="Calibri" w:hAnsi="Calibri"/>
          <w:b/>
          <w:i w:val="0"/>
          <w:sz w:val="22"/>
        </w:rPr>
        <w:t xml:space="preserve">Change: </w:t>
      </w:r>
      <w:r>
        <w:rPr>
          <w:rFonts w:ascii="Calibri" w:hAnsi="Calibri"/>
          <w:b w:val="0"/>
          <w:i w:val="0"/>
          <w:sz w:val="22"/>
        </w:rPr>
        <w:t>Introduced Redux Toolkit for state management, including slices, reducers, and actions to handle posts, authentication, and UI states. This improved frontend scalability and reduced boilerplate code.</w:t>
      </w:r>
    </w:p>
    <w:p>
      <w:pPr>
        <w:pStyle w:val="Heading2"/>
      </w:pPr>
      <w:r>
        <w:rPr>
          <w:rFonts w:ascii="Calibri" w:hAnsi="Calibri"/>
          <w:b/>
          <w:i w:val="0"/>
          <w:sz w:val="28"/>
        </w:rPr>
        <w:t>Prompt 6</w:t>
      </w:r>
    </w:p>
    <w:p>
      <w:pPr>
        <w:jc w:val="both"/>
      </w:pPr>
      <w:r>
        <w:rPr>
          <w:rFonts w:ascii="Calibri" w:hAnsi="Calibri"/>
          <w:b/>
          <w:i w:val="0"/>
          <w:sz w:val="22"/>
        </w:rPr>
        <w:t xml:space="preserve">Context: </w:t>
      </w:r>
      <w:r>
        <w:rPr>
          <w:rFonts w:ascii="Calibri" w:hAnsi="Calibri"/>
          <w:b w:val="0"/>
          <w:i w:val="0"/>
          <w:sz w:val="22"/>
        </w:rPr>
        <w:t>How do I integrate an AI assistant into InkSpire for content suggestions?</w:t>
      </w:r>
    </w:p>
    <w:p>
      <w:pPr>
        <w:jc w:val="both"/>
      </w:pPr>
      <w:r>
        <w:rPr>
          <w:rFonts w:ascii="Calibri" w:hAnsi="Calibri"/>
          <w:b/>
          <w:i w:val="0"/>
          <w:sz w:val="22"/>
        </w:rPr>
        <w:t xml:space="preserve">Change: </w:t>
      </w:r>
      <w:r>
        <w:rPr>
          <w:rFonts w:ascii="Calibri" w:hAnsi="Calibri"/>
          <w:b w:val="0"/>
          <w:i w:val="0"/>
          <w:sz w:val="22"/>
        </w:rPr>
        <w:t>Refined the request to integrate an AI text generation model via API. The assistant suggests writing prompts, improves drafts, and inspires creativity, requiring async API calls, rate limiting, and privacy considerations.</w:t>
      </w:r>
    </w:p>
    <w:p>
      <w:pPr>
        <w:pStyle w:val="Heading1"/>
      </w:pPr>
      <w:r>
        <w:rPr>
          <w:rFonts w:ascii="Calibri" w:hAnsi="Calibri"/>
          <w:b/>
          <w:i w:val="0"/>
          <w:sz w:val="32"/>
        </w:rPr>
        <w:t>3. Conclusion</w:t>
      </w:r>
    </w:p>
    <w:p>
      <w:pPr>
        <w:jc w:val="both"/>
      </w:pPr>
      <w:r>
        <w:rPr>
          <w:rFonts w:ascii="Calibri" w:hAnsi="Calibri"/>
          <w:b w:val="0"/>
          <w:i w:val="0"/>
          <w:sz w:val="22"/>
        </w:rPr>
        <w:t>The InkSpire project demonstrates the effectiveness of iterative refinement using prompt engineering. By carefully adjusting questions and requirements, the development process achieved clarity, resulting in a more functional, scalable, and secure platform.</w:t>
      </w:r>
    </w:p>
    <w:p>
      <w:pPr>
        <w:pStyle w:val="Heading2"/>
      </w:pPr>
      <w:r>
        <w:rPr>
          <w:rFonts w:ascii="Calibri" w:hAnsi="Calibri"/>
          <w:b/>
          <w:i w:val="0"/>
          <w:sz w:val="28"/>
        </w:rPr>
        <w:t>Key advancements include:</w:t>
      </w:r>
    </w:p>
    <w:p>
      <w:pPr>
        <w:pStyle w:val="ListBullet"/>
      </w:pPr>
      <w:r>
        <w:rPr>
          <w:rFonts w:ascii="Calibri" w:hAnsi="Calibri"/>
          <w:b/>
          <w:i w:val="0"/>
          <w:sz w:val="22"/>
        </w:rPr>
        <w:t>Responsive frontend</w:t>
      </w:r>
      <w:r>
        <w:rPr>
          <w:rFonts w:ascii="Calibri" w:hAnsi="Calibri"/>
          <w:b w:val="0"/>
          <w:i w:val="0"/>
          <w:sz w:val="22"/>
        </w:rPr>
        <w:t xml:space="preserve"> in React with structured reusable components</w:t>
      </w:r>
    </w:p>
    <w:p>
      <w:pPr>
        <w:pStyle w:val="ListBullet"/>
      </w:pPr>
      <w:r>
        <w:rPr>
          <w:rFonts w:ascii="Calibri" w:hAnsi="Calibri"/>
          <w:b/>
          <w:i w:val="0"/>
          <w:sz w:val="22"/>
        </w:rPr>
        <w:t>PostgreSQL with Prisma ORM</w:t>
      </w:r>
      <w:r>
        <w:rPr>
          <w:rFonts w:ascii="Calibri" w:hAnsi="Calibri"/>
          <w:b w:val="0"/>
          <w:i w:val="0"/>
          <w:sz w:val="22"/>
        </w:rPr>
        <w:t xml:space="preserve"> for robust backend data handling</w:t>
      </w:r>
    </w:p>
    <w:p>
      <w:pPr>
        <w:pStyle w:val="ListBullet"/>
      </w:pPr>
      <w:r>
        <w:rPr>
          <w:rFonts w:ascii="Calibri" w:hAnsi="Calibri"/>
          <w:b/>
          <w:i w:val="0"/>
          <w:sz w:val="22"/>
        </w:rPr>
        <w:t>JWT authentication with bcrypt</w:t>
      </w:r>
      <w:r>
        <w:rPr>
          <w:rFonts w:ascii="Calibri" w:hAnsi="Calibri"/>
          <w:b w:val="0"/>
          <w:i w:val="0"/>
          <w:sz w:val="22"/>
        </w:rPr>
        <w:t xml:space="preserve"> for secure user login</w:t>
      </w:r>
    </w:p>
    <w:p>
      <w:pPr>
        <w:pStyle w:val="ListBullet"/>
      </w:pPr>
      <w:r>
        <w:rPr>
          <w:rFonts w:ascii="Calibri" w:hAnsi="Calibri"/>
          <w:b/>
          <w:i w:val="0"/>
          <w:sz w:val="22"/>
        </w:rPr>
        <w:t>Cloudinary integration</w:t>
      </w:r>
      <w:r>
        <w:rPr>
          <w:rFonts w:ascii="Calibri" w:hAnsi="Calibri"/>
          <w:b w:val="0"/>
          <w:i w:val="0"/>
          <w:sz w:val="22"/>
        </w:rPr>
        <w:t xml:space="preserve"> for efficient media management</w:t>
      </w:r>
    </w:p>
    <w:p>
      <w:pPr>
        <w:pStyle w:val="ListBullet"/>
      </w:pPr>
      <w:r>
        <w:rPr>
          <w:rFonts w:ascii="Calibri" w:hAnsi="Calibri"/>
          <w:b/>
          <w:i w:val="0"/>
          <w:sz w:val="22"/>
        </w:rPr>
        <w:t>Redux Toolkit</w:t>
      </w:r>
      <w:r>
        <w:rPr>
          <w:rFonts w:ascii="Calibri" w:hAnsi="Calibri"/>
          <w:b w:val="0"/>
          <w:i w:val="0"/>
          <w:sz w:val="22"/>
        </w:rPr>
        <w:t xml:space="preserve"> for effective frontend state management</w:t>
      </w:r>
    </w:p>
    <w:p>
      <w:pPr>
        <w:pStyle w:val="ListBullet"/>
      </w:pPr>
      <w:r>
        <w:rPr>
          <w:rFonts w:ascii="Calibri" w:hAnsi="Calibri"/>
          <w:b/>
          <w:i w:val="0"/>
          <w:sz w:val="22"/>
        </w:rPr>
        <w:t>AI assistant integration</w:t>
      </w:r>
      <w:r>
        <w:rPr>
          <w:rFonts w:ascii="Calibri" w:hAnsi="Calibri"/>
          <w:b w:val="0"/>
          <w:i w:val="0"/>
          <w:sz w:val="22"/>
        </w:rPr>
        <w:t xml:space="preserve"> for content suggestions and writing inspiration</w:t>
      </w:r>
    </w:p>
    <w:p>
      <w:pPr>
        <w:jc w:val="both"/>
      </w:pPr>
      <w:r>
        <w:rPr>
          <w:rFonts w:ascii="Calibri" w:hAnsi="Calibri"/>
          <w:b w:val="0"/>
          <w:i w:val="0"/>
          <w:sz w:val="22"/>
        </w:rPr>
        <w:t>These enhancements reflect a forward-looking and user-centric design. The AI-assisted prompt refinement process helped convert abstract ideas into practical solutions, ensuring the platform is scalable, secure, and ready for future feature expansions.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