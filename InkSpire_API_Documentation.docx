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66172" w14:textId="77777777" w:rsidR="007B51C5" w:rsidRDefault="00000000">
      <w:pPr>
        <w:pStyle w:val="Heading1"/>
      </w:pPr>
      <w:r>
        <w:t>InkSpire API Documentation</w:t>
      </w:r>
    </w:p>
    <w:p w14:paraId="30F53E9D" w14:textId="77777777" w:rsidR="007B51C5" w:rsidRDefault="00000000">
      <w:r>
        <w:t>InkSpire is a platform for inspiring writings and ideas, providing a full-featured API to manage users, articles, comments, and likes.</w:t>
      </w:r>
    </w:p>
    <w:p w14:paraId="3FFC04C8" w14:textId="743EA632" w:rsidR="000A1686" w:rsidRDefault="000A1686"/>
    <w:p w14:paraId="19A52ABB" w14:textId="0D2341F3" w:rsidR="000A1686" w:rsidRDefault="000A1686">
      <w:r>
        <w:rPr>
          <w:noProof/>
        </w:rPr>
        <w:drawing>
          <wp:inline distT="0" distB="0" distL="0" distR="0" wp14:anchorId="2FEF55E2" wp14:editId="2B2AE168">
            <wp:extent cx="6167755" cy="4222750"/>
            <wp:effectExtent l="0" t="0" r="4445" b="6350"/>
            <wp:docPr id="136874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07" cy="422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CB9A" w14:textId="77777777" w:rsidR="007B51C5" w:rsidRDefault="00000000">
      <w:pPr>
        <w:pStyle w:val="Heading2"/>
      </w:pPr>
      <w:r>
        <w:t>Base URL</w:t>
      </w:r>
    </w:p>
    <w:p w14:paraId="1AE2A020" w14:textId="77777777" w:rsidR="007B51C5" w:rsidRDefault="00000000">
      <w:r>
        <w:t>http://localhost:4444/api</w:t>
      </w:r>
    </w:p>
    <w:p w14:paraId="0325A28D" w14:textId="77777777" w:rsidR="007B51C5" w:rsidRDefault="00000000">
      <w:pPr>
        <w:pStyle w:val="Heading2"/>
      </w:pPr>
      <w:r>
        <w:t>Authentication</w:t>
      </w:r>
    </w:p>
    <w:p w14:paraId="55D9B42B" w14:textId="77777777" w:rsidR="007B51C5" w:rsidRDefault="00000000">
      <w:r>
        <w:t>All authenticated routes use JWT stored in HTTP-only cookies (token).</w:t>
      </w:r>
    </w:p>
    <w:p w14:paraId="1BE1B143" w14:textId="77777777" w:rsidR="007B51C5" w:rsidRDefault="00000000">
      <w:pPr>
        <w:pStyle w:val="Heading2"/>
      </w:pPr>
      <w:r>
        <w:t>1. Authentication</w:t>
      </w:r>
    </w:p>
    <w:p w14:paraId="3C5A2770" w14:textId="77777777" w:rsidR="007B51C5" w:rsidRDefault="00000000">
      <w:pPr>
        <w:pStyle w:val="Heading3"/>
      </w:pPr>
      <w:r>
        <w:t>Register a New User</w:t>
      </w:r>
    </w:p>
    <w:p w14:paraId="69A7D431" w14:textId="77777777" w:rsidR="007B51C5" w:rsidRDefault="00000000">
      <w:r>
        <w:t>POST /auth/signup</w:t>
      </w:r>
    </w:p>
    <w:p w14:paraId="66845A34" w14:textId="77777777" w:rsidR="007B51C5" w:rsidRDefault="00000000">
      <w:r>
        <w:t>Request Body:</w:t>
      </w:r>
    </w:p>
    <w:p w14:paraId="7E856723" w14:textId="77777777" w:rsidR="007B51C5" w:rsidRDefault="00000000">
      <w:r>
        <w:t>{ "username": "string", "email": "string", "password": "string" }</w:t>
      </w:r>
    </w:p>
    <w:p w14:paraId="5ED29948" w14:textId="77777777" w:rsidR="007B51C5" w:rsidRDefault="00000000">
      <w:r>
        <w:lastRenderedPageBreak/>
        <w:t>Response:</w:t>
      </w:r>
    </w:p>
    <w:p w14:paraId="504F4AD4" w14:textId="77777777" w:rsidR="007B51C5" w:rsidRDefault="00000000">
      <w:r>
        <w:t>{ "message": "User registered successfully", "user": { "id": "number", "username": "string", "email": "string" } }</w:t>
      </w:r>
    </w:p>
    <w:p w14:paraId="0CF68188" w14:textId="77777777" w:rsidR="007B51C5" w:rsidRDefault="00000000">
      <w:pPr>
        <w:pStyle w:val="Heading3"/>
      </w:pPr>
      <w:r>
        <w:t>Login</w:t>
      </w:r>
    </w:p>
    <w:p w14:paraId="67D40210" w14:textId="77777777" w:rsidR="007B51C5" w:rsidRDefault="00000000">
      <w:r>
        <w:t>POST /auth/login</w:t>
      </w:r>
    </w:p>
    <w:p w14:paraId="4B6020D7" w14:textId="77777777" w:rsidR="007B51C5" w:rsidRDefault="00000000">
      <w:r>
        <w:t>Request Body: { "email": "string", "password": "string" }</w:t>
      </w:r>
    </w:p>
    <w:p w14:paraId="41D8A9B4" w14:textId="77777777" w:rsidR="007B51C5" w:rsidRDefault="00000000">
      <w:r>
        <w:t>Response: { "message": "Logged in successfully", "user": { "id": "number", "username": "string", "email": "string" } }</w:t>
      </w:r>
    </w:p>
    <w:p w14:paraId="2FF330D0" w14:textId="77777777" w:rsidR="007B51C5" w:rsidRDefault="00000000">
      <w:pPr>
        <w:pStyle w:val="Heading3"/>
      </w:pPr>
      <w:r>
        <w:t>Logout</w:t>
      </w:r>
    </w:p>
    <w:p w14:paraId="1FA46DE9" w14:textId="77777777" w:rsidR="007B51C5" w:rsidRDefault="00000000">
      <w:r>
        <w:t>POST /auth/logout</w:t>
      </w:r>
    </w:p>
    <w:p w14:paraId="02194F07" w14:textId="77777777" w:rsidR="007B51C5" w:rsidRDefault="00000000">
      <w:r>
        <w:t>Response: { "message": "Logged out successfully" }</w:t>
      </w:r>
    </w:p>
    <w:p w14:paraId="1FF968AE" w14:textId="77777777" w:rsidR="007B51C5" w:rsidRDefault="00000000">
      <w:pPr>
        <w:pStyle w:val="Heading2"/>
      </w:pPr>
      <w:r>
        <w:t>2. Articles</w:t>
      </w:r>
    </w:p>
    <w:p w14:paraId="3E31AA57" w14:textId="77777777" w:rsidR="007B51C5" w:rsidRDefault="00000000">
      <w:pPr>
        <w:pStyle w:val="Heading3"/>
      </w:pPr>
      <w:r>
        <w:t>Get All Articles</w:t>
      </w:r>
    </w:p>
    <w:p w14:paraId="12608EE5" w14:textId="77777777" w:rsidR="007B51C5" w:rsidRDefault="00000000">
      <w:r>
        <w:t>GET /post</w:t>
      </w:r>
    </w:p>
    <w:p w14:paraId="1D569F04" w14:textId="77777777" w:rsidR="007B51C5" w:rsidRDefault="00000000">
      <w:r>
        <w:t>Response: [ { "id": "number", "title": "string", "content": "string", "author": { "id": "number", "username": "string" }, "createdAt": "ISO 8601 timestamp" } ]</w:t>
      </w:r>
    </w:p>
    <w:p w14:paraId="1F1F1C4B" w14:textId="77777777" w:rsidR="007B51C5" w:rsidRDefault="00000000">
      <w:pPr>
        <w:pStyle w:val="Heading3"/>
      </w:pPr>
      <w:r>
        <w:t>Get Articles By UserId</w:t>
      </w:r>
    </w:p>
    <w:p w14:paraId="078D39CC" w14:textId="77777777" w:rsidR="007B51C5" w:rsidRDefault="00000000">
      <w:r>
        <w:t>GET /post/user</w:t>
      </w:r>
    </w:p>
    <w:p w14:paraId="4FEF04B3" w14:textId="77777777" w:rsidR="007B51C5" w:rsidRDefault="00000000">
      <w:r>
        <w:t>Response: Same structure as above.</w:t>
      </w:r>
    </w:p>
    <w:p w14:paraId="1F942CB5" w14:textId="77777777" w:rsidR="007B51C5" w:rsidRDefault="00000000">
      <w:pPr>
        <w:pStyle w:val="Heading3"/>
      </w:pPr>
      <w:r>
        <w:t>Get Single Article</w:t>
      </w:r>
    </w:p>
    <w:p w14:paraId="1283E1E4" w14:textId="77777777" w:rsidR="007B51C5" w:rsidRDefault="00000000">
      <w:r>
        <w:t>GET /post/:id</w:t>
      </w:r>
    </w:p>
    <w:p w14:paraId="687D9BE7" w14:textId="77777777" w:rsidR="007B51C5" w:rsidRDefault="00000000">
      <w:r>
        <w:t>Response: Same structure as above.</w:t>
      </w:r>
    </w:p>
    <w:p w14:paraId="35D2CFF9" w14:textId="77777777" w:rsidR="007B51C5" w:rsidRDefault="00000000">
      <w:pPr>
        <w:pStyle w:val="Heading3"/>
      </w:pPr>
      <w:r>
        <w:t>Create Article</w:t>
      </w:r>
    </w:p>
    <w:p w14:paraId="7381623D" w14:textId="77777777" w:rsidR="007B51C5" w:rsidRDefault="00000000">
      <w:r>
        <w:t>POST /post</w:t>
      </w:r>
    </w:p>
    <w:p w14:paraId="45A2B5BF" w14:textId="77777777" w:rsidR="007B51C5" w:rsidRDefault="00000000">
      <w:r>
        <w:t>Request Body: { "title": "string", "content": "string" }</w:t>
      </w:r>
    </w:p>
    <w:p w14:paraId="0E233655" w14:textId="77777777" w:rsidR="007B51C5" w:rsidRDefault="00000000">
      <w:r>
        <w:t>Response: { "message": "Article created successfully", "article": { "id": "number", "title": "string", "content": "string", "author": { "id": "number", "username": "string" }, "createdAt": "ISO 8601 timestamp" } }</w:t>
      </w:r>
    </w:p>
    <w:p w14:paraId="77E81B77" w14:textId="77777777" w:rsidR="007B51C5" w:rsidRDefault="00000000">
      <w:pPr>
        <w:pStyle w:val="Heading3"/>
      </w:pPr>
      <w:r>
        <w:t>Update Article</w:t>
      </w:r>
    </w:p>
    <w:p w14:paraId="1E72941A" w14:textId="77777777" w:rsidR="007B51C5" w:rsidRDefault="00000000">
      <w:r>
        <w:t>PUT /post/:id</w:t>
      </w:r>
    </w:p>
    <w:p w14:paraId="2CA86444" w14:textId="77777777" w:rsidR="007B51C5" w:rsidRDefault="00000000">
      <w:r>
        <w:t>Response: Same as create.</w:t>
      </w:r>
    </w:p>
    <w:p w14:paraId="531B4EBB" w14:textId="77777777" w:rsidR="007B51C5" w:rsidRDefault="00000000">
      <w:pPr>
        <w:pStyle w:val="Heading3"/>
      </w:pPr>
      <w:r>
        <w:lastRenderedPageBreak/>
        <w:t>Delete Article</w:t>
      </w:r>
    </w:p>
    <w:p w14:paraId="59A84774" w14:textId="77777777" w:rsidR="007B51C5" w:rsidRDefault="00000000">
      <w:r>
        <w:t>DELETE /post/:id</w:t>
      </w:r>
    </w:p>
    <w:p w14:paraId="27CA2015" w14:textId="77777777" w:rsidR="007B51C5" w:rsidRDefault="00000000">
      <w:r>
        <w:t>Response: { "message": "Article deleted successfully" }</w:t>
      </w:r>
    </w:p>
    <w:p w14:paraId="103D9189" w14:textId="77777777" w:rsidR="007B51C5" w:rsidRDefault="00000000">
      <w:pPr>
        <w:pStyle w:val="Heading2"/>
      </w:pPr>
      <w:r>
        <w:t>3. Likes</w:t>
      </w:r>
    </w:p>
    <w:p w14:paraId="2504E852" w14:textId="77777777" w:rsidR="007B51C5" w:rsidRDefault="00000000">
      <w:pPr>
        <w:pStyle w:val="Heading3"/>
      </w:pPr>
      <w:r>
        <w:t>Check Like Status</w:t>
      </w:r>
    </w:p>
    <w:p w14:paraId="48516A6E" w14:textId="77777777" w:rsidR="007B51C5" w:rsidRDefault="00000000">
      <w:r>
        <w:t>GET /like/hasLiked/:postId</w:t>
      </w:r>
    </w:p>
    <w:p w14:paraId="766CD33A" w14:textId="77777777" w:rsidR="007B51C5" w:rsidRDefault="00000000">
      <w:r>
        <w:t>Response: { "liked": true }</w:t>
      </w:r>
    </w:p>
    <w:p w14:paraId="47F04D09" w14:textId="77777777" w:rsidR="007B51C5" w:rsidRDefault="00000000">
      <w:pPr>
        <w:pStyle w:val="Heading3"/>
      </w:pPr>
      <w:r>
        <w:t>Toggle Like</w:t>
      </w:r>
    </w:p>
    <w:p w14:paraId="68C81A93" w14:textId="77777777" w:rsidR="007B51C5" w:rsidRDefault="00000000">
      <w:r>
        <w:t>POST /like/toggle/:postId</w:t>
      </w:r>
    </w:p>
    <w:p w14:paraId="5FB05E1B" w14:textId="77777777" w:rsidR="007B51C5" w:rsidRDefault="00000000">
      <w:r>
        <w:t>Response: { "liked": true }</w:t>
      </w:r>
    </w:p>
    <w:p w14:paraId="0C171072" w14:textId="77777777" w:rsidR="007B51C5" w:rsidRDefault="00000000">
      <w:pPr>
        <w:pStyle w:val="Heading3"/>
      </w:pPr>
      <w:r>
        <w:t>Get Like Count</w:t>
      </w:r>
    </w:p>
    <w:p w14:paraId="6BDEA8B3" w14:textId="77777777" w:rsidR="007B51C5" w:rsidRDefault="00000000">
      <w:r>
        <w:t>GET /like/:postId</w:t>
      </w:r>
    </w:p>
    <w:p w14:paraId="57FAB936" w14:textId="77777777" w:rsidR="007B51C5" w:rsidRDefault="00000000">
      <w:r>
        <w:t>Response: { "likes": 42 }</w:t>
      </w:r>
    </w:p>
    <w:p w14:paraId="48A032E5" w14:textId="77777777" w:rsidR="007B51C5" w:rsidRDefault="00000000">
      <w:pPr>
        <w:pStyle w:val="Heading2"/>
      </w:pPr>
      <w:r>
        <w:t>4. Error Responses</w:t>
      </w:r>
    </w:p>
    <w:p w14:paraId="44CD52B5" w14:textId="77777777" w:rsidR="007B51C5" w:rsidRDefault="00000000">
      <w:r>
        <w:t>All endpoints may return standard HTTP status codes with an error message:</w:t>
      </w:r>
    </w:p>
    <w:p w14:paraId="13EAC997" w14:textId="77777777" w:rsidR="007B51C5" w:rsidRDefault="00000000">
      <w:r>
        <w:t>400 – Bad Request</w:t>
      </w:r>
      <w:r>
        <w:br/>
        <w:t>401 – Unauthorized</w:t>
      </w:r>
      <w:r>
        <w:br/>
        <w:t>403 – Forbidden</w:t>
      </w:r>
      <w:r>
        <w:br/>
        <w:t>404 – Not Found</w:t>
      </w:r>
      <w:r>
        <w:br/>
        <w:t>500 – Internal Server Error</w:t>
      </w:r>
    </w:p>
    <w:p w14:paraId="3144658C" w14:textId="77777777" w:rsidR="007B51C5" w:rsidRDefault="00000000">
      <w:r>
        <w:t>Error Example: { "message": "Description of the error" }</w:t>
      </w:r>
    </w:p>
    <w:p w14:paraId="27F86E79" w14:textId="77777777" w:rsidR="007B51C5" w:rsidRDefault="00000000">
      <w:pPr>
        <w:pStyle w:val="Heading2"/>
      </w:pPr>
      <w:r>
        <w:t>5. Flow Diagram</w:t>
      </w:r>
    </w:p>
    <w:p w14:paraId="7AAB4CDA" w14:textId="77777777" w:rsidR="000A1686" w:rsidRDefault="00000000">
      <w:r>
        <w:br/>
        <w:t xml:space="preserve">        ┌───────────────┐</w:t>
      </w:r>
      <w:r>
        <w:br/>
        <w:t xml:space="preserve">        │   Client App  │</w:t>
      </w:r>
      <w:r>
        <w:br/>
        <w:t xml:space="preserve">        └───────┬───────┘</w:t>
      </w:r>
      <w:r>
        <w:br/>
        <w:t xml:space="preserve">                │</w:t>
      </w:r>
      <w:r>
        <w:br/>
        <w:t xml:space="preserve">                ▼</w:t>
      </w:r>
      <w:r>
        <w:br/>
        <w:t xml:space="preserve">        ┌─────────────────┐</w:t>
      </w:r>
      <w:r>
        <w:br/>
        <w:t xml:space="preserve">        │   Auth Routes    │</w:t>
      </w:r>
      <w:r>
        <w:br/>
        <w:t xml:space="preserve">        │ /signup /login   │</w:t>
      </w:r>
      <w:r>
        <w:br/>
        <w:t xml:space="preserve">        └───────┬─────────┘</w:t>
      </w:r>
      <w:r>
        <w:br/>
        <w:t xml:space="preserve">                │ JWT Cookie</w:t>
      </w:r>
      <w:r>
        <w:br/>
        <w:t xml:space="preserve">                ▼</w:t>
      </w:r>
      <w:r>
        <w:br/>
      </w:r>
      <w:r>
        <w:lastRenderedPageBreak/>
        <w:t xml:space="preserve">        ┌───────────────────────┐</w:t>
      </w:r>
      <w:r>
        <w:br/>
        <w:t xml:space="preserve">        │ Middleware: Verify JWT │</w:t>
      </w:r>
      <w:r>
        <w:br/>
        <w:t xml:space="preserve">        └───────┬───────────────┘</w:t>
      </w:r>
      <w:r>
        <w:br/>
        <w:t xml:space="preserve">                │</w:t>
      </w:r>
      <w:r>
        <w:br/>
        <w:t xml:space="preserve">   ┌────────────┼─────────────┐</w:t>
      </w:r>
      <w:r>
        <w:br/>
        <w:t xml:space="preserve">   │            │             │</w:t>
      </w:r>
      <w:r>
        <w:br/>
        <w:t xml:space="preserve">   ▼            ▼             ▼</w:t>
      </w:r>
      <w:r>
        <w:br/>
        <w:t>Articles API  Likes API    User API</w:t>
      </w:r>
      <w:r>
        <w:br/>
        <w:t>(/post)      (/like)      (/auth/me)</w:t>
      </w:r>
    </w:p>
    <w:p w14:paraId="00B2DDCB" w14:textId="2D002C2C" w:rsidR="007B51C5" w:rsidRDefault="00000000">
      <w:r>
        <w:br/>
      </w:r>
      <w:r w:rsidR="000A1686">
        <w:rPr>
          <w:noProof/>
        </w:rPr>
        <w:drawing>
          <wp:inline distT="0" distB="0" distL="0" distR="0" wp14:anchorId="5BD105F7" wp14:editId="7CDEAA4C">
            <wp:extent cx="5478780" cy="3756660"/>
            <wp:effectExtent l="0" t="0" r="7620" b="0"/>
            <wp:docPr id="1460006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1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259373">
    <w:abstractNumId w:val="8"/>
  </w:num>
  <w:num w:numId="2" w16cid:durableId="106703965">
    <w:abstractNumId w:val="6"/>
  </w:num>
  <w:num w:numId="3" w16cid:durableId="69549334">
    <w:abstractNumId w:val="5"/>
  </w:num>
  <w:num w:numId="4" w16cid:durableId="1085153181">
    <w:abstractNumId w:val="4"/>
  </w:num>
  <w:num w:numId="5" w16cid:durableId="1469056774">
    <w:abstractNumId w:val="7"/>
  </w:num>
  <w:num w:numId="6" w16cid:durableId="205067500">
    <w:abstractNumId w:val="3"/>
  </w:num>
  <w:num w:numId="7" w16cid:durableId="1109810340">
    <w:abstractNumId w:val="2"/>
  </w:num>
  <w:num w:numId="8" w16cid:durableId="837814664">
    <w:abstractNumId w:val="1"/>
  </w:num>
  <w:num w:numId="9" w16cid:durableId="157786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686"/>
    <w:rsid w:val="0015074B"/>
    <w:rsid w:val="0029639D"/>
    <w:rsid w:val="00326F90"/>
    <w:rsid w:val="007B51C5"/>
    <w:rsid w:val="00AA1D8D"/>
    <w:rsid w:val="00B47730"/>
    <w:rsid w:val="00CB0664"/>
    <w:rsid w:val="00FC61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2BF6F1"/>
  <w14:defaultImageDpi w14:val="300"/>
  <w15:docId w15:val="{07318FAA-F814-472E-BAC6-2C0C9E4A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Saatvik Aggarwal</cp:lastModifiedBy>
  <cp:revision>2</cp:revision>
  <dcterms:created xsi:type="dcterms:W3CDTF">2013-12-23T23:15:00Z</dcterms:created>
  <dcterms:modified xsi:type="dcterms:W3CDTF">2025-10-05T02:18:00Z</dcterms:modified>
  <cp:category/>
</cp:coreProperties>
</file>